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**BHARATH GAJULAPALLI**</w:t>
      </w:r>
    </w:p>
    <w:p>
      <w:r>
        <w:t>📞 +91 9886xxxxxx | 📧 gbharatxxx@gmail.com | 🔗 LinkedIn: https://www.linkedin.com/in/bharathgajulapalli/ | 📍 Bangalore, India</w:t>
      </w:r>
    </w:p>
    <w:p>
      <w:r>
        <w:rPr>
          <w:b/>
          <w:sz w:val="24"/>
        </w:rPr>
        <w:t>SUMMARY</w:t>
      </w:r>
    </w:p>
    <w:p>
      <w:r>
        <w:t>Results-driven Senior SDET / Lead Engineer – Quality with 13+ years of experience in designing, developing, and implementing robust test automation frameworks for Web, API, and Mobile applications. Proven expertise in Selenium, Rest Assured, Playwright, Java, JavaScript, Appium, and CI/CD pipelines. Adept at optimizing testing processes, achieving 40%+ efficiency gains through automation and continuous integration improvements. Experienced in Agile/Scrum methodologies and leading cross-functional teams to deliver high-quality software for clients including Empower and the Florida State Government. Passionate about leveraging AI tools to enhance automation effectiveness and enable next-generation intelligent testing solutions.</w:t>
      </w:r>
    </w:p>
    <w:p>
      <w:r>
        <w:rPr>
          <w:b/>
          <w:sz w:val="24"/>
        </w:rPr>
        <w:t>TECHNICAL SKILLS</w:t>
      </w:r>
    </w:p>
    <w:p>
      <w:pPr>
        <w:pStyle w:val="ListBullet"/>
      </w:pPr>
      <w:r>
        <w:t>Testing Frameworks: Selenium, Rest Assured, Playwright, Appium, IBM RFT, WebDriverIO</w:t>
      </w:r>
    </w:p>
    <w:p>
      <w:pPr>
        <w:pStyle w:val="ListBullet"/>
      </w:pPr>
      <w:r>
        <w:t>Programming &amp; Scripting: Java, JavaScript, Python, SQL</w:t>
      </w:r>
    </w:p>
    <w:p>
      <w:pPr>
        <w:pStyle w:val="ListBullet"/>
      </w:pPr>
      <w:r>
        <w:t>Automation Frameworks: TestNG, Cucumber (BDD/TDD), Hybrid &amp; Data-Driven</w:t>
      </w:r>
    </w:p>
    <w:p>
      <w:pPr>
        <w:pStyle w:val="ListBullet"/>
      </w:pPr>
      <w:r>
        <w:t>Agile &amp; DevOps: Agile/Scrum, TDD, BDD, In-Sprint Automation</w:t>
      </w:r>
    </w:p>
    <w:p>
      <w:pPr>
        <w:pStyle w:val="ListBullet"/>
      </w:pPr>
      <w:r>
        <w:t>API Testing: Rest Assured, Karate BDD, Postman, Hopscotch</w:t>
      </w:r>
    </w:p>
    <w:p>
      <w:pPr>
        <w:pStyle w:val="ListBullet"/>
      </w:pPr>
      <w:r>
        <w:t>CI/CD Tools: Jenkins, GitLab CI/CD</w:t>
      </w:r>
    </w:p>
    <w:p>
      <w:pPr>
        <w:pStyle w:val="ListBullet"/>
      </w:pPr>
      <w:r>
        <w:t>Cloud &amp; Databases: Windows 365, AWS Workspace, Oracle 12c, Citrix, Docker, SQL</w:t>
      </w:r>
    </w:p>
    <w:p>
      <w:pPr>
        <w:pStyle w:val="ListBullet"/>
      </w:pPr>
      <w:r>
        <w:t>AI &amp; Generative Tools: GitHub Copilot, ChatGPT (4.0/5.0), Claude 3 / Sonnet 4, Gemini 2.5 Pro, o3-mini</w:t>
      </w:r>
    </w:p>
    <w:p>
      <w:pPr>
        <w:pStyle w:val="ListBullet"/>
      </w:pPr>
      <w:r>
        <w:t>Performance &amp; Accessibility: LoadRunner, JMeter, axe-core (WCAG Compliance)</w:t>
      </w:r>
    </w:p>
    <w:p>
      <w:r>
        <w:rPr>
          <w:b/>
          <w:sz w:val="24"/>
        </w:rPr>
        <w:t>PROFESSIONAL EXPERIENCE</w:t>
      </w:r>
    </w:p>
    <w:p>
      <w:r>
        <w:t>**Lead Engineer Automation Quality | Empower (Great-West Global Business Services Pvt. Ltd.)**</w:t>
        <w:br/>
        <w:t>July 2018 – Present | Bangalore, India</w:t>
      </w:r>
    </w:p>
    <w:p>
      <w:pPr>
        <w:pStyle w:val="ListBullet"/>
      </w:pPr>
      <w:r>
        <w:t>Lead end-to-end testing for complex Web, API, and Mobile applications, ensuring comprehensive test coverage and high-quality delivery.</w:t>
      </w:r>
    </w:p>
    <w:p>
      <w:pPr>
        <w:pStyle w:val="ListBullet"/>
      </w:pPr>
      <w:r>
        <w:t>Develop and maintain automation frameworks and test scripts using Selenium WebDriver, Rest Assured, Java, JavaScript, Python, Appium, and AuraPlayer.</w:t>
      </w:r>
    </w:p>
    <w:p>
      <w:pPr>
        <w:pStyle w:val="ListBullet"/>
      </w:pPr>
      <w:r>
        <w:t>Maintain and enhance Empower Test Automation Frameworks supporting TDD, BDD, and coverage for Web UI, API, Mobile, and batch applications.</w:t>
      </w:r>
    </w:p>
    <w:p>
      <w:pPr>
        <w:pStyle w:val="ListBullet"/>
      </w:pPr>
      <w:r>
        <w:t>Collaborate with development teams to shift testing left, improving early defect detection and continuous feedback loops.</w:t>
      </w:r>
    </w:p>
    <w:p>
      <w:pPr>
        <w:pStyle w:val="ListBullet"/>
      </w:pPr>
      <w:r>
        <w:t>Utilize AssertThat Jira plugin to manage and organize BDD feature files within Jira.</w:t>
      </w:r>
    </w:p>
    <w:p>
      <w:pPr>
        <w:pStyle w:val="ListBullet"/>
      </w:pPr>
      <w:r>
        <w:t>Perform defect triage, reporting, and analysis, ensuring timely resolution and transparent communication.</w:t>
      </w:r>
    </w:p>
    <w:p>
      <w:pPr>
        <w:pStyle w:val="ListBullet"/>
      </w:pPr>
      <w:r>
        <w:t>Possess working knowledge of Performance Testing (LoadRunner, JMeter) and Accessibility Testing (axe-core) for WCAG compliance.</w:t>
      </w:r>
    </w:p>
    <w:p>
      <w:pPr>
        <w:pStyle w:val="ListBullet"/>
      </w:pPr>
      <w:r>
        <w:t>Deliver within Agile (Scrum) and Full Stack development environments, ensuring quality throughout the SDLC.</w:t>
      </w:r>
    </w:p>
    <w:p>
      <w:pPr>
        <w:pStyle w:val="ListBullet"/>
      </w:pPr>
      <w:r>
        <w:t>**Key Achievements &amp; Contributions**</w:t>
      </w:r>
    </w:p>
    <w:p>
      <w:pPr>
        <w:pStyle w:val="ListBullet"/>
      </w:pPr>
      <w:r>
        <w:t>Played a key role in the ETAC initiative, helping train 230+ full-time employees and currently extending the program to 200+ contractors on advanced test automation practices.</w:t>
      </w:r>
    </w:p>
    <w:p>
      <w:pPr>
        <w:pStyle w:val="ListBullet"/>
      </w:pPr>
      <w:r>
        <w:t>Led end-to-end program activities, including planning, curriculum design, assessment creation, evaluation, and results communication.</w:t>
      </w:r>
    </w:p>
    <w:p>
      <w:pPr>
        <w:pStyle w:val="ListBullet"/>
      </w:pPr>
      <w:r>
        <w:t>Provided continued mentorship and support to scale automation maturity across QA teams.</w:t>
      </w:r>
    </w:p>
    <w:p>
      <w:pPr>
        <w:pStyle w:val="ListBullet"/>
      </w:pPr>
      <w:r>
        <w:t>Trained and mentored team members and achievers on BDD practices, Agile methodologies, flagging mechanisms, and in-sprint automation initiatives.</w:t>
      </w:r>
    </w:p>
    <w:p>
      <w:pPr>
        <w:pStyle w:val="ListBullet"/>
      </w:pPr>
      <w:r>
        <w:t>Collected and analyzed automation efficiency metrics (execution success rate, defect leakage, in-sprint KPIs), delivering insights to leadership to drive quality predictability and process improvement.</w:t>
      </w:r>
    </w:p>
    <w:p>
      <w:pPr>
        <w:pStyle w:val="ListBullet"/>
      </w:pPr>
      <w:r>
        <w:t>Reduced regression cycle time by 80% through implementation of a BDD Cucumber–Hybrid framework for Web and API automation.</w:t>
      </w:r>
    </w:p>
    <w:p>
      <w:pPr>
        <w:pStyle w:val="ListBullet"/>
      </w:pPr>
      <w:r>
        <w:t>Optimized CI/CD pipelines in Jenkins, automating nightly regression runs and improving early defect visibility.</w:t>
      </w:r>
    </w:p>
    <w:p>
      <w:pPr>
        <w:pStyle w:val="ListBullet"/>
      </w:pPr>
      <w:r>
        <w:t>Managed Selenium Grid and VM infrastructure, ensuring secure and stable automation environments.</w:t>
      </w:r>
    </w:p>
    <w:p>
      <w:pPr>
        <w:pStyle w:val="ListBullet"/>
      </w:pPr>
      <w:r>
        <w:t>Supported migration from Zephyr Squad to Zephyr Enterprise, improving test management, traceability, and reporting efficiency.</w:t>
      </w:r>
    </w:p>
    <w:p>
      <w:pPr>
        <w:pStyle w:val="ListBullet"/>
      </w:pPr>
      <w:r>
        <w:t>**AI in Test Automation – Research &amp; Implementation**</w:t>
      </w:r>
    </w:p>
    <w:p>
      <w:pPr>
        <w:pStyle w:val="ListBullet"/>
      </w:pPr>
      <w:r>
        <w:t>Evaluating Generative AI tools such as GitHub Copilot, Claude 3, and ChatGPT to enhance automation design, development, and maintenance efficiency.</w:t>
      </w:r>
    </w:p>
    <w:p>
      <w:pPr>
        <w:pStyle w:val="ListBullet"/>
      </w:pPr>
      <w:r>
        <w:t>Conducting proofs of concept (POCs) integrating AI-assisted code generation into existing frameworks, with early results showing ~35% reduction in script development time.</w:t>
      </w:r>
    </w:p>
    <w:p>
      <w:pPr>
        <w:pStyle w:val="ListBullet"/>
      </w:pPr>
      <w:r>
        <w:t>Leveraging IDE-level Copilot and ChatGPT-based test data generation to reduce manual effort across Web, API, and Mobile testing.</w:t>
      </w:r>
    </w:p>
    <w:p>
      <w:pPr>
        <w:pStyle w:val="ListBullet"/>
      </w:pPr>
      <w:r>
        <w:t>Researching and experimenting with Agentic AI models for autonomous end-to-end test automation, targeting up to 70% reduction in overall script development time.</w:t>
      </w:r>
    </w:p>
    <w:p>
      <w:pPr>
        <w:pStyle w:val="ListBullet"/>
      </w:pPr>
      <w:r>
        <w:t>Collaborating with architecture and quality teams to define AI adoption strategy and best practices, with ongoing research expected to yield measurable productivity gains.</w:t>
      </w:r>
    </w:p>
    <w:p>
      <w:r>
        <w:t>**Senior Software Analyst | Xerox Business Services Pvt. Ltd.**</w:t>
        <w:br/>
        <w:t>February 2012 – July 2018 | Bangalore, India</w:t>
      </w:r>
    </w:p>
    <w:p>
      <w:pPr>
        <w:pStyle w:val="ListBullet"/>
      </w:pPr>
      <w:r>
        <w:t>Designed and implemented scalable keyword-driven and hybrid automation frameworks using Selenium, Java, and TestNG, integrating API automation (Rest Assured) and parallel execution to enhance release efficiency.</w:t>
      </w:r>
    </w:p>
    <w:p>
      <w:pPr>
        <w:pStyle w:val="ListBullet"/>
      </w:pPr>
      <w:r>
        <w:t>Led automation feasibility analysis, identified test candidates, and managed VM-based execution environments for reliable delivery cycles.</w:t>
      </w:r>
    </w:p>
    <w:p>
      <w:pPr>
        <w:pStyle w:val="ListBullet"/>
      </w:pPr>
      <w:r>
        <w:t>Measured and reported automation ROI and efficiency metrics to leadership, demonstrating tangible quality and productivity improvements.</w:t>
      </w:r>
    </w:p>
    <w:p>
      <w:pPr>
        <w:pStyle w:val="ListBullet"/>
      </w:pPr>
      <w:r>
        <w:t>Developed and executed automation test scripts for web and mobile applications, ensuring cross-browser and device compatibility.</w:t>
      </w:r>
    </w:p>
    <w:p>
      <w:pPr>
        <w:pStyle w:val="ListBullet"/>
      </w:pPr>
      <w:r>
        <w:t>Collaborated closely with development teams to identify, triage, and resolve defects early in the lifecycle.</w:t>
      </w:r>
    </w:p>
    <w:p>
      <w:pPr>
        <w:pStyle w:val="ListBullet"/>
      </w:pPr>
      <w:r>
        <w:t>Provided technical mentorship to junior team members on framework design and best practices.</w:t>
      </w:r>
    </w:p>
    <w:p>
      <w:pPr>
        <w:pStyle w:val="ListBullet"/>
      </w:pPr>
      <w:r>
        <w:t>Contributed to multiple successful deliveries and gained domain expertise in transportation systems.</w:t>
      </w:r>
    </w:p>
    <w:p>
      <w:r>
        <w:rPr>
          <w:b/>
          <w:sz w:val="24"/>
        </w:rPr>
        <w:t>EDUCATION</w:t>
      </w:r>
    </w:p>
    <w:p>
      <w:r>
        <w:t>Master of Technology (M.Tech) – Computer Science &amp; Engineering</w:t>
        <w:br/>
        <w:t>Jawaharlal Nehru Technological University (JNTU), Hyderabad | 2013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